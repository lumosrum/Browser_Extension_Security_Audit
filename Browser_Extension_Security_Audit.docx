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B53E" w14:textId="087B879C" w:rsidR="00317DC5" w:rsidRPr="00537BB3" w:rsidRDefault="00000000">
      <w:pPr>
        <w:pStyle w:val="Heading1"/>
        <w:rPr>
          <w:color w:val="auto"/>
        </w:rPr>
      </w:pPr>
      <w:r w:rsidRPr="00537BB3">
        <w:rPr>
          <w:color w:val="auto"/>
        </w:rPr>
        <w:t>Browser Extension Security Audit</w:t>
      </w:r>
      <w:r w:rsidR="00537BB3">
        <w:rPr>
          <w:color w:val="auto"/>
        </w:rPr>
        <w:br/>
      </w:r>
    </w:p>
    <w:p w14:paraId="5069F865" w14:textId="060E29DE" w:rsidR="00317DC5" w:rsidRPr="00537BB3" w:rsidRDefault="00000000">
      <w:pPr>
        <w:pStyle w:val="Heading2"/>
        <w:rPr>
          <w:color w:val="auto"/>
        </w:rPr>
      </w:pPr>
      <w:r w:rsidRPr="00537BB3">
        <w:rPr>
          <w:color w:val="auto"/>
        </w:rPr>
        <w:t>Research: How Malicious Extensions Can Harm Users</w:t>
      </w:r>
      <w:r w:rsidR="00537BB3">
        <w:rPr>
          <w:color w:val="auto"/>
        </w:rPr>
        <w:br/>
      </w:r>
    </w:p>
    <w:p w14:paraId="0C6B11B0" w14:textId="77777777" w:rsidR="00317DC5" w:rsidRDefault="00000000">
      <w:pPr>
        <w:pStyle w:val="ListBullet"/>
      </w:pPr>
      <w:r>
        <w:t>Data Theft:</w:t>
      </w:r>
    </w:p>
    <w:p w14:paraId="02923BFF" w14:textId="77777777" w:rsidR="00317DC5" w:rsidRDefault="00000000">
      <w:pPr>
        <w:pStyle w:val="BodyText"/>
      </w:pPr>
      <w:r>
        <w:t>Extensions with broad permissions can read personal data such as saved passwords, email content, or online forms.</w:t>
      </w:r>
    </w:p>
    <w:p w14:paraId="3F145BCF" w14:textId="77777777" w:rsidR="00317DC5" w:rsidRDefault="00000000">
      <w:pPr>
        <w:pStyle w:val="ListBullet"/>
      </w:pPr>
      <w:r>
        <w:t>Tracking &amp; Privacy Invasion:</w:t>
      </w:r>
    </w:p>
    <w:p w14:paraId="0B12FA8F" w14:textId="77777777" w:rsidR="00317DC5" w:rsidRDefault="00000000">
      <w:pPr>
        <w:pStyle w:val="BodyText"/>
      </w:pPr>
      <w:r>
        <w:t>They may secretly track browsing habits, visited websites, or keystrokes and sell this data to advertisers or attackers.</w:t>
      </w:r>
    </w:p>
    <w:p w14:paraId="7222E8B5" w14:textId="77777777" w:rsidR="00317DC5" w:rsidRDefault="00000000">
      <w:pPr>
        <w:pStyle w:val="ListBullet"/>
      </w:pPr>
      <w:r>
        <w:t>Browser Hijacking:</w:t>
      </w:r>
    </w:p>
    <w:p w14:paraId="404660C3" w14:textId="77777777" w:rsidR="00317DC5" w:rsidRDefault="00000000">
      <w:pPr>
        <w:pStyle w:val="BodyText"/>
      </w:pPr>
      <w:r>
        <w:t>Some extensions change your default search engine or homepage to redirect traffic for profit or phishing.</w:t>
      </w:r>
    </w:p>
    <w:p w14:paraId="66FB002A" w14:textId="77777777" w:rsidR="00317DC5" w:rsidRDefault="00000000">
      <w:pPr>
        <w:pStyle w:val="ListBullet"/>
      </w:pPr>
      <w:r>
        <w:t>Ad Injections:</w:t>
      </w:r>
    </w:p>
    <w:p w14:paraId="4642379B" w14:textId="77777777" w:rsidR="00317DC5" w:rsidRDefault="00000000">
      <w:pPr>
        <w:pStyle w:val="BodyText"/>
      </w:pPr>
      <w:r>
        <w:t>Attackers insert unwanted ads or pop-ups into legitimate websites to generate revenue or spread malware.</w:t>
      </w:r>
    </w:p>
    <w:p w14:paraId="755C01CF" w14:textId="77777777" w:rsidR="00317DC5" w:rsidRDefault="00000000">
      <w:pPr>
        <w:pStyle w:val="ListBullet"/>
      </w:pPr>
      <w:r>
        <w:t>Credential Harvesting:</w:t>
      </w:r>
    </w:p>
    <w:p w14:paraId="65BE4D7F" w14:textId="77777777" w:rsidR="00317DC5" w:rsidRDefault="00000000">
      <w:pPr>
        <w:pStyle w:val="BodyText"/>
      </w:pPr>
      <w:r>
        <w:t>Fake login pages may appear to trick users into entering sensitive information like usernames and passwords.</w:t>
      </w:r>
    </w:p>
    <w:p w14:paraId="50AFDF2C" w14:textId="77777777" w:rsidR="00317DC5" w:rsidRDefault="00000000">
      <w:pPr>
        <w:pStyle w:val="ListBullet"/>
      </w:pPr>
      <w:r>
        <w:t>Crypto Mining:</w:t>
      </w:r>
    </w:p>
    <w:p w14:paraId="06117341" w14:textId="77777777" w:rsidR="00317DC5" w:rsidRDefault="00000000">
      <w:pPr>
        <w:pStyle w:val="BodyText"/>
      </w:pPr>
      <w:r>
        <w:t>Extensions can secretly use your computer’s resources to mine cryptocurrency, slowing down system performance.</w:t>
      </w:r>
    </w:p>
    <w:p w14:paraId="667F370A" w14:textId="77777777" w:rsidR="00317DC5" w:rsidRDefault="00000000">
      <w:pPr>
        <w:pStyle w:val="ListBullet"/>
      </w:pPr>
      <w:r>
        <w:t>System Compromise:</w:t>
      </w:r>
    </w:p>
    <w:p w14:paraId="396F5DD7" w14:textId="7BFC547C" w:rsidR="00317DC5" w:rsidRDefault="00000000">
      <w:pPr>
        <w:pStyle w:val="BodyText"/>
      </w:pPr>
      <w:r>
        <w:t>In rare cases, extensions exploit browser vulnerabilities to install malware or gain control over parts of your device.</w:t>
      </w:r>
      <w:r w:rsidR="00537BB3">
        <w:br/>
      </w:r>
      <w:r w:rsidR="00537BB3">
        <w:br/>
      </w:r>
      <w:r w:rsidR="00537BB3">
        <w:br/>
      </w:r>
      <w:r w:rsidR="00537BB3">
        <w:br/>
      </w:r>
      <w:r w:rsidR="00537BB3">
        <w:br/>
      </w:r>
    </w:p>
    <w:p w14:paraId="006FC778" w14:textId="4B79ED66" w:rsidR="00317DC5" w:rsidRPr="00537BB3" w:rsidRDefault="00000000">
      <w:pPr>
        <w:pStyle w:val="Heading2"/>
        <w:rPr>
          <w:color w:val="auto"/>
        </w:rPr>
      </w:pPr>
      <w:r w:rsidRPr="00537BB3">
        <w:rPr>
          <w:color w:val="auto"/>
        </w:rPr>
        <w:lastRenderedPageBreak/>
        <w:t>Documentation: Steps Taken &amp; Extensions Removed</w:t>
      </w:r>
      <w:r w:rsidR="00537BB3">
        <w:rPr>
          <w:color w:val="auto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3740"/>
        <w:gridCol w:w="4329"/>
      </w:tblGrid>
      <w:tr w:rsidR="00317DC5" w:rsidRPr="00537BB3" w14:paraId="4A5A7C8B" w14:textId="77777777" w:rsidTr="00537BB3">
        <w:tc>
          <w:tcPr>
            <w:tcW w:w="787" w:type="dxa"/>
          </w:tcPr>
          <w:p w14:paraId="5B43E936" w14:textId="77777777" w:rsidR="00317DC5" w:rsidRPr="00537BB3" w:rsidRDefault="00000000">
            <w:pPr>
              <w:rPr>
                <w:b/>
                <w:bCs/>
              </w:rPr>
            </w:pPr>
            <w:r w:rsidRPr="00537BB3">
              <w:rPr>
                <w:b/>
                <w:bCs/>
              </w:rPr>
              <w:t>Step</w:t>
            </w:r>
          </w:p>
        </w:tc>
        <w:tc>
          <w:tcPr>
            <w:tcW w:w="3740" w:type="dxa"/>
          </w:tcPr>
          <w:p w14:paraId="5756934F" w14:textId="77777777" w:rsidR="00317DC5" w:rsidRPr="00537BB3" w:rsidRDefault="00000000">
            <w:pPr>
              <w:rPr>
                <w:b/>
                <w:bCs/>
              </w:rPr>
            </w:pPr>
            <w:r w:rsidRPr="00537BB3">
              <w:rPr>
                <w:b/>
                <w:bCs/>
              </w:rPr>
              <w:t>Action</w:t>
            </w:r>
          </w:p>
        </w:tc>
        <w:tc>
          <w:tcPr>
            <w:tcW w:w="4329" w:type="dxa"/>
          </w:tcPr>
          <w:p w14:paraId="2F5E2913" w14:textId="77777777" w:rsidR="00317DC5" w:rsidRPr="00537BB3" w:rsidRDefault="00000000">
            <w:pPr>
              <w:rPr>
                <w:b/>
                <w:bCs/>
              </w:rPr>
            </w:pPr>
            <w:r w:rsidRPr="00537BB3">
              <w:rPr>
                <w:b/>
                <w:bCs/>
              </w:rPr>
              <w:t>Details/Findings</w:t>
            </w:r>
          </w:p>
        </w:tc>
      </w:tr>
      <w:tr w:rsidR="00317DC5" w14:paraId="08063FE0" w14:textId="77777777" w:rsidTr="00537BB3">
        <w:tc>
          <w:tcPr>
            <w:tcW w:w="787" w:type="dxa"/>
          </w:tcPr>
          <w:p w14:paraId="0C68B4A5" w14:textId="77777777" w:rsidR="00317DC5" w:rsidRDefault="00000000">
            <w:r>
              <w:t>1</w:t>
            </w:r>
          </w:p>
        </w:tc>
        <w:tc>
          <w:tcPr>
            <w:tcW w:w="3740" w:type="dxa"/>
          </w:tcPr>
          <w:p w14:paraId="27E6D0BF" w14:textId="77777777" w:rsidR="00317DC5" w:rsidRDefault="00000000">
            <w:r>
              <w:t>Opened browser extension manager</w:t>
            </w:r>
          </w:p>
        </w:tc>
        <w:tc>
          <w:tcPr>
            <w:tcW w:w="4329" w:type="dxa"/>
          </w:tcPr>
          <w:p w14:paraId="5CE2E8B5" w14:textId="77777777" w:rsidR="00317DC5" w:rsidRDefault="00000000">
            <w:r>
              <w:t>Checked Chrome Extensions via chrome://extensions/</w:t>
            </w:r>
          </w:p>
        </w:tc>
      </w:tr>
      <w:tr w:rsidR="00317DC5" w14:paraId="58666A0B" w14:textId="77777777" w:rsidTr="00537BB3">
        <w:tc>
          <w:tcPr>
            <w:tcW w:w="787" w:type="dxa"/>
          </w:tcPr>
          <w:p w14:paraId="72CD18DD" w14:textId="77777777" w:rsidR="00317DC5" w:rsidRDefault="00000000">
            <w:r>
              <w:t>2</w:t>
            </w:r>
          </w:p>
        </w:tc>
        <w:tc>
          <w:tcPr>
            <w:tcW w:w="3740" w:type="dxa"/>
          </w:tcPr>
          <w:p w14:paraId="413FC1BC" w14:textId="77777777" w:rsidR="00317DC5" w:rsidRDefault="00000000">
            <w:r>
              <w:t>Reviewed installed extensions</w:t>
            </w:r>
          </w:p>
        </w:tc>
        <w:tc>
          <w:tcPr>
            <w:tcW w:w="4329" w:type="dxa"/>
          </w:tcPr>
          <w:p w14:paraId="45F80F0E" w14:textId="77777777" w:rsidR="00317DC5" w:rsidRDefault="00000000">
            <w:r>
              <w:t>Total of 8 extensions found</w:t>
            </w:r>
          </w:p>
        </w:tc>
      </w:tr>
      <w:tr w:rsidR="00317DC5" w14:paraId="579E257B" w14:textId="77777777" w:rsidTr="00537BB3">
        <w:tc>
          <w:tcPr>
            <w:tcW w:w="787" w:type="dxa"/>
          </w:tcPr>
          <w:p w14:paraId="6BFF1FA7" w14:textId="77777777" w:rsidR="00317DC5" w:rsidRDefault="00000000">
            <w:r>
              <w:t>3</w:t>
            </w:r>
          </w:p>
        </w:tc>
        <w:tc>
          <w:tcPr>
            <w:tcW w:w="3740" w:type="dxa"/>
          </w:tcPr>
          <w:p w14:paraId="356E4CF1" w14:textId="77777777" w:rsidR="00317DC5" w:rsidRDefault="00000000">
            <w:r>
              <w:t>Checked permissions</w:t>
            </w:r>
          </w:p>
        </w:tc>
        <w:tc>
          <w:tcPr>
            <w:tcW w:w="4329" w:type="dxa"/>
          </w:tcPr>
          <w:p w14:paraId="638A9C61" w14:textId="77777777" w:rsidR="00317DC5" w:rsidRDefault="00000000">
            <w:r>
              <w:t>Two extensions requested excessive permissions</w:t>
            </w:r>
          </w:p>
        </w:tc>
      </w:tr>
      <w:tr w:rsidR="00317DC5" w14:paraId="4ACB355B" w14:textId="77777777" w:rsidTr="00537BB3">
        <w:tc>
          <w:tcPr>
            <w:tcW w:w="787" w:type="dxa"/>
          </w:tcPr>
          <w:p w14:paraId="6910BD44" w14:textId="77777777" w:rsidR="00317DC5" w:rsidRDefault="00000000">
            <w:r>
              <w:t>4</w:t>
            </w:r>
          </w:p>
        </w:tc>
        <w:tc>
          <w:tcPr>
            <w:tcW w:w="3740" w:type="dxa"/>
          </w:tcPr>
          <w:p w14:paraId="4239D4E3" w14:textId="77777777" w:rsidR="00317DC5" w:rsidRDefault="00000000">
            <w:r>
              <w:t>Identified suspicious extensions</w:t>
            </w:r>
          </w:p>
        </w:tc>
        <w:tc>
          <w:tcPr>
            <w:tcW w:w="4329" w:type="dxa"/>
          </w:tcPr>
          <w:p w14:paraId="3FA8D39E" w14:textId="77777777" w:rsidR="00317DC5" w:rsidRDefault="00000000">
            <w:r>
              <w:t>Found “Video Downloader Pro” and “Free Coupons Finder”</w:t>
            </w:r>
          </w:p>
        </w:tc>
      </w:tr>
      <w:tr w:rsidR="00317DC5" w14:paraId="039F858F" w14:textId="77777777" w:rsidTr="00537BB3">
        <w:tc>
          <w:tcPr>
            <w:tcW w:w="787" w:type="dxa"/>
          </w:tcPr>
          <w:p w14:paraId="70CABF8B" w14:textId="77777777" w:rsidR="00317DC5" w:rsidRDefault="00000000">
            <w:r>
              <w:t>5</w:t>
            </w:r>
          </w:p>
        </w:tc>
        <w:tc>
          <w:tcPr>
            <w:tcW w:w="3740" w:type="dxa"/>
          </w:tcPr>
          <w:p w14:paraId="2D232F62" w14:textId="77777777" w:rsidR="00317DC5" w:rsidRDefault="00000000">
            <w:r>
              <w:t>Removed unnecessary extensions</w:t>
            </w:r>
          </w:p>
        </w:tc>
        <w:tc>
          <w:tcPr>
            <w:tcW w:w="4329" w:type="dxa"/>
          </w:tcPr>
          <w:p w14:paraId="39DD8E0E" w14:textId="77777777" w:rsidR="00317DC5" w:rsidRDefault="00000000">
            <w:r>
              <w:t>Both suspicious extensions uninstalled</w:t>
            </w:r>
          </w:p>
        </w:tc>
      </w:tr>
      <w:tr w:rsidR="00317DC5" w14:paraId="67849794" w14:textId="77777777" w:rsidTr="00537BB3">
        <w:tc>
          <w:tcPr>
            <w:tcW w:w="787" w:type="dxa"/>
          </w:tcPr>
          <w:p w14:paraId="19D36398" w14:textId="77777777" w:rsidR="00317DC5" w:rsidRDefault="00000000">
            <w:r>
              <w:t>6</w:t>
            </w:r>
          </w:p>
        </w:tc>
        <w:tc>
          <w:tcPr>
            <w:tcW w:w="3740" w:type="dxa"/>
          </w:tcPr>
          <w:p w14:paraId="5DA06AE0" w14:textId="77777777" w:rsidR="00317DC5" w:rsidRDefault="00000000">
            <w:r>
              <w:t>Restarted browser</w:t>
            </w:r>
          </w:p>
        </w:tc>
        <w:tc>
          <w:tcPr>
            <w:tcW w:w="4329" w:type="dxa"/>
          </w:tcPr>
          <w:p w14:paraId="6E30F71A" w14:textId="77777777" w:rsidR="00317DC5" w:rsidRDefault="00000000">
            <w:r>
              <w:t>Noticed faster startup and smoother browsing</w:t>
            </w:r>
          </w:p>
        </w:tc>
      </w:tr>
      <w:tr w:rsidR="00317DC5" w14:paraId="5C9114FB" w14:textId="77777777" w:rsidTr="00537BB3">
        <w:tc>
          <w:tcPr>
            <w:tcW w:w="787" w:type="dxa"/>
          </w:tcPr>
          <w:p w14:paraId="64B801C6" w14:textId="77777777" w:rsidR="00317DC5" w:rsidRDefault="00000000">
            <w:r>
              <w:t>7</w:t>
            </w:r>
          </w:p>
        </w:tc>
        <w:tc>
          <w:tcPr>
            <w:tcW w:w="3740" w:type="dxa"/>
          </w:tcPr>
          <w:p w14:paraId="0228F02F" w14:textId="77777777" w:rsidR="00317DC5" w:rsidRDefault="00000000">
            <w:r>
              <w:t>Verified performance</w:t>
            </w:r>
          </w:p>
        </w:tc>
        <w:tc>
          <w:tcPr>
            <w:tcW w:w="4329" w:type="dxa"/>
          </w:tcPr>
          <w:p w14:paraId="7792FA16" w14:textId="77777777" w:rsidR="00317DC5" w:rsidRDefault="00000000">
            <w:r>
              <w:t>No pop-ups or redirects observed</w:t>
            </w:r>
          </w:p>
        </w:tc>
      </w:tr>
      <w:tr w:rsidR="00317DC5" w14:paraId="6DBD1795" w14:textId="77777777" w:rsidTr="00537BB3">
        <w:tc>
          <w:tcPr>
            <w:tcW w:w="787" w:type="dxa"/>
          </w:tcPr>
          <w:p w14:paraId="44DEBCD2" w14:textId="77777777" w:rsidR="00317DC5" w:rsidRDefault="00000000">
            <w:r>
              <w:t>8</w:t>
            </w:r>
          </w:p>
        </w:tc>
        <w:tc>
          <w:tcPr>
            <w:tcW w:w="3740" w:type="dxa"/>
          </w:tcPr>
          <w:p w14:paraId="2FFEA3C0" w14:textId="77777777" w:rsidR="00317DC5" w:rsidRDefault="00000000">
            <w:r>
              <w:t>Saved documentation</w:t>
            </w:r>
          </w:p>
        </w:tc>
        <w:tc>
          <w:tcPr>
            <w:tcW w:w="4329" w:type="dxa"/>
          </w:tcPr>
          <w:p w14:paraId="56DCBFF6" w14:textId="77777777" w:rsidR="00317DC5" w:rsidRDefault="00000000">
            <w:r>
              <w:t>Recorded details for future reference</w:t>
            </w:r>
          </w:p>
        </w:tc>
      </w:tr>
    </w:tbl>
    <w:p w14:paraId="0A3E9975" w14:textId="77777777" w:rsidR="009533F2" w:rsidRDefault="009533F2"/>
    <w:sectPr w:rsidR="00953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612365">
    <w:abstractNumId w:val="8"/>
  </w:num>
  <w:num w:numId="2" w16cid:durableId="458038618">
    <w:abstractNumId w:val="6"/>
  </w:num>
  <w:num w:numId="3" w16cid:durableId="905263019">
    <w:abstractNumId w:val="5"/>
  </w:num>
  <w:num w:numId="4" w16cid:durableId="1300496957">
    <w:abstractNumId w:val="4"/>
  </w:num>
  <w:num w:numId="5" w16cid:durableId="37753680">
    <w:abstractNumId w:val="7"/>
  </w:num>
  <w:num w:numId="6" w16cid:durableId="152649517">
    <w:abstractNumId w:val="3"/>
  </w:num>
  <w:num w:numId="7" w16cid:durableId="97145519">
    <w:abstractNumId w:val="2"/>
  </w:num>
  <w:num w:numId="8" w16cid:durableId="350227008">
    <w:abstractNumId w:val="1"/>
  </w:num>
  <w:num w:numId="9" w16cid:durableId="186837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DC5"/>
    <w:rsid w:val="00326F90"/>
    <w:rsid w:val="00537BB3"/>
    <w:rsid w:val="009533F2"/>
    <w:rsid w:val="009C32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34E8D"/>
  <w14:defaultImageDpi w14:val="300"/>
  <w15:docId w15:val="{D2C736D5-B540-4F35-9F32-50BD4752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komal Krishna</cp:lastModifiedBy>
  <cp:revision>2</cp:revision>
  <dcterms:created xsi:type="dcterms:W3CDTF">2013-12-23T23:15:00Z</dcterms:created>
  <dcterms:modified xsi:type="dcterms:W3CDTF">2025-10-30T14:05:00Z</dcterms:modified>
  <cp:category/>
</cp:coreProperties>
</file>